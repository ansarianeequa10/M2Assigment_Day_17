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E85" w:rsidRDefault="007C68D8">
      <w:pPr>
        <w:jc w:val="center"/>
      </w:pPr>
      <w:r>
        <w:rPr>
          <w:b/>
          <w:sz w:val="40"/>
        </w:rPr>
        <w:t>Day 17: React Functional Components — Output</w:t>
      </w:r>
    </w:p>
    <w:p w:rsidR="003D5E85" w:rsidRDefault="007C68D8">
      <w:r>
        <w:t>Prepared by: Shifa Anjum Shauqui Zafar Aqueel</w:t>
      </w:r>
      <w:r>
        <w:br/>
        <w:t>Date: 2025-08-22</w:t>
      </w:r>
    </w:p>
    <w:p w:rsidR="003D5E85" w:rsidRDefault="003D5E85"/>
    <w:p w:rsidR="003D5E85" w:rsidRDefault="007C68D8">
      <w:r>
        <w:rPr>
          <w:b/>
          <w:sz w:val="24"/>
        </w:rPr>
        <w:t>Objective</w:t>
      </w:r>
    </w:p>
    <w:p w:rsidR="003D5E85" w:rsidRDefault="007C68D8">
      <w:r>
        <w:t xml:space="preserve">Create and use functional components in React to build modular and reusable UI elements, then pass props to display multiple student </w:t>
      </w:r>
      <w:r>
        <w:t>cards.</w:t>
      </w:r>
    </w:p>
    <w:p w:rsidR="003D5E85" w:rsidRDefault="007C68D8">
      <w:r>
        <w:rPr>
          <w:b/>
          <w:sz w:val="24"/>
        </w:rPr>
        <w:t>What are functional components in React?</w:t>
      </w:r>
    </w:p>
    <w:p w:rsidR="003D5E85" w:rsidRDefault="007C68D8">
      <w:r>
        <w:t>Functional components are plain JavaScript functions that return JSX. They accept props as input and, with React Hooks, can manage state and side effects. They are simple, concise, and the modern standard for</w:t>
      </w:r>
      <w:r>
        <w:t xml:space="preserve"> building React UIs.</w:t>
      </w:r>
    </w:p>
    <w:p w:rsidR="003D5E85" w:rsidRDefault="007C68D8">
      <w:r>
        <w:rPr>
          <w:b/>
          <w:sz w:val="24"/>
        </w:rPr>
        <w:t>Difference between functional and class components</w:t>
      </w:r>
    </w:p>
    <w:p w:rsidR="003D5E85" w:rsidRDefault="007C68D8">
      <w:r>
        <w:t>• Syntax: Functional components are functions; class components extend React.Component.</w:t>
      </w:r>
      <w:r>
        <w:br/>
        <w:t>• State/Side effects: Hooks (useState, useEffect, etc.) vs. setState and lifecycle methods.</w:t>
      </w:r>
      <w:r>
        <w:br/>
        <w:t>• th</w:t>
      </w:r>
      <w:r>
        <w:t>is keyword: Not used in functional components; class components rely on this.</w:t>
      </w:r>
      <w:r>
        <w:br/>
        <w:t>• Today: Most new React code uses functional components with Hooks.</w:t>
      </w:r>
    </w:p>
    <w:p w:rsidR="003D5E85" w:rsidRDefault="007C68D8">
      <w:r>
        <w:rPr>
          <w:b/>
          <w:sz w:val="24"/>
        </w:rPr>
        <w:t>What are props?</w:t>
      </w:r>
    </w:p>
    <w:p w:rsidR="003D5E85" w:rsidRDefault="007C68D8">
      <w:r>
        <w:t>Props (properties) are read-only inputs passed from a parent to a child component. They make c</w:t>
      </w:r>
      <w:r>
        <w:t>omponents reusable by supplying dynamic data.</w:t>
      </w:r>
    </w:p>
    <w:p w:rsidR="003D5E85" w:rsidRDefault="007C68D8">
      <w:r>
        <w:rPr>
          <w:b/>
          <w:sz w:val="24"/>
        </w:rPr>
        <w:t>Code Snippets</w:t>
      </w:r>
    </w:p>
    <w:p w:rsidR="003D5E85" w:rsidRDefault="007C68D8">
      <w:r>
        <w:rPr>
          <w:b/>
        </w:rPr>
        <w:t>src/components/Header.js</w:t>
      </w:r>
    </w:p>
    <w:p w:rsidR="003D5E85" w:rsidRDefault="007C68D8">
      <w:r>
        <w:rPr>
          <w:rFonts w:ascii="Consolas" w:hAnsi="Consolas"/>
          <w:sz w:val="18"/>
        </w:rPr>
        <w:t>import React from 'react';</w:t>
      </w:r>
      <w:r>
        <w:rPr>
          <w:rFonts w:ascii="Consolas" w:hAnsi="Consolas"/>
          <w:sz w:val="18"/>
        </w:rPr>
        <w:br/>
      </w:r>
      <w:r>
        <w:rPr>
          <w:rFonts w:ascii="Consolas" w:hAnsi="Consolas"/>
          <w:sz w:val="18"/>
        </w:rPr>
        <w:br/>
        <w:t>const Header = ({ title }) =&gt; {</w:t>
      </w:r>
      <w:r>
        <w:rPr>
          <w:rFonts w:ascii="Consolas" w:hAnsi="Consolas"/>
          <w:sz w:val="18"/>
        </w:rPr>
        <w:br/>
        <w:t xml:space="preserve">  return (</w:t>
      </w:r>
      <w:r>
        <w:rPr>
          <w:rFonts w:ascii="Consolas" w:hAnsi="Consolas"/>
          <w:sz w:val="18"/>
        </w:rPr>
        <w:br/>
        <w:t xml:space="preserve">    &lt;header className="header"&gt;</w:t>
      </w:r>
      <w:r>
        <w:rPr>
          <w:rFonts w:ascii="Consolas" w:hAnsi="Consolas"/>
          <w:sz w:val="18"/>
        </w:rPr>
        <w:br/>
        <w:t xml:space="preserve">      &lt;h1&gt;{title}&lt;/h1&gt;</w:t>
      </w:r>
      <w:r>
        <w:rPr>
          <w:rFonts w:ascii="Consolas" w:hAnsi="Consolas"/>
          <w:sz w:val="18"/>
        </w:rPr>
        <w:br/>
        <w:t xml:space="preserve">    &lt;/header&gt;</w:t>
      </w:r>
      <w:r>
        <w:rPr>
          <w:rFonts w:ascii="Consolas" w:hAnsi="Consolas"/>
          <w:sz w:val="18"/>
        </w:rPr>
        <w:br/>
        <w:t xml:space="preserve">  );</w:t>
      </w:r>
      <w:r>
        <w:rPr>
          <w:rFonts w:ascii="Consolas" w:hAnsi="Consolas"/>
          <w:sz w:val="18"/>
        </w:rPr>
        <w:br/>
        <w:t>};</w:t>
      </w:r>
      <w:r>
        <w:rPr>
          <w:rFonts w:ascii="Consolas" w:hAnsi="Consolas"/>
          <w:sz w:val="18"/>
        </w:rPr>
        <w:br/>
      </w:r>
      <w:r>
        <w:rPr>
          <w:rFonts w:ascii="Consolas" w:hAnsi="Consolas"/>
          <w:sz w:val="18"/>
        </w:rPr>
        <w:br/>
        <w:t>export default Header;</w:t>
      </w:r>
      <w:r>
        <w:rPr>
          <w:rFonts w:ascii="Consolas" w:hAnsi="Consolas"/>
          <w:sz w:val="18"/>
        </w:rPr>
        <w:br/>
      </w:r>
    </w:p>
    <w:p w:rsidR="003D5E85" w:rsidRDefault="007C68D8">
      <w:r>
        <w:rPr>
          <w:b/>
        </w:rPr>
        <w:lastRenderedPageBreak/>
        <w:t>src/components/Footer.js</w:t>
      </w:r>
    </w:p>
    <w:p w:rsidR="003D5E85" w:rsidRDefault="007C68D8">
      <w:r>
        <w:rPr>
          <w:rFonts w:ascii="Consolas" w:hAnsi="Consolas"/>
          <w:sz w:val="18"/>
        </w:rPr>
        <w:t>import React from 'react';</w:t>
      </w:r>
      <w:r>
        <w:rPr>
          <w:rFonts w:ascii="Consolas" w:hAnsi="Consolas"/>
          <w:sz w:val="18"/>
        </w:rPr>
        <w:br/>
      </w:r>
      <w:r>
        <w:rPr>
          <w:rFonts w:ascii="Consolas" w:hAnsi="Consolas"/>
          <w:sz w:val="18"/>
        </w:rPr>
        <w:br/>
        <w:t>const Footer = () =&gt; {</w:t>
      </w:r>
      <w:r>
        <w:rPr>
          <w:rFonts w:ascii="Consolas" w:hAnsi="Consolas"/>
          <w:sz w:val="18"/>
        </w:rPr>
        <w:br/>
        <w:t xml:space="preserve">  const year = new Date().getFullYear();</w:t>
      </w:r>
      <w:r>
        <w:rPr>
          <w:rFonts w:ascii="Consolas" w:hAnsi="Consolas"/>
          <w:sz w:val="18"/>
        </w:rPr>
        <w:br/>
        <w:t xml:space="preserve">  return (</w:t>
      </w:r>
      <w:r>
        <w:rPr>
          <w:rFonts w:ascii="Consolas" w:hAnsi="Consolas"/>
          <w:sz w:val="18"/>
        </w:rPr>
        <w:br/>
        <w:t xml:space="preserve">    &lt;footer className="footer"&gt;</w:t>
      </w:r>
      <w:r>
        <w:rPr>
          <w:rFonts w:ascii="Consolas" w:hAnsi="Consolas"/>
          <w:sz w:val="18"/>
        </w:rPr>
        <w:br/>
        <w:t xml:space="preserve">      &lt;p&gt;© {year} Web Team Pvt. Ltd. — Internship&lt;/p&gt;</w:t>
      </w:r>
      <w:r>
        <w:rPr>
          <w:rFonts w:ascii="Consolas" w:hAnsi="Consolas"/>
          <w:sz w:val="18"/>
        </w:rPr>
        <w:br/>
        <w:t xml:space="preserve">    &lt;/footer&gt;</w:t>
      </w:r>
      <w:r>
        <w:rPr>
          <w:rFonts w:ascii="Consolas" w:hAnsi="Consolas"/>
          <w:sz w:val="18"/>
        </w:rPr>
        <w:br/>
        <w:t xml:space="preserve">  );</w:t>
      </w:r>
      <w:r>
        <w:rPr>
          <w:rFonts w:ascii="Consolas" w:hAnsi="Consolas"/>
          <w:sz w:val="18"/>
        </w:rPr>
        <w:br/>
        <w:t>};</w:t>
      </w:r>
      <w:r>
        <w:rPr>
          <w:rFonts w:ascii="Consolas" w:hAnsi="Consolas"/>
          <w:sz w:val="18"/>
        </w:rPr>
        <w:br/>
      </w:r>
      <w:r>
        <w:rPr>
          <w:rFonts w:ascii="Consolas" w:hAnsi="Consolas"/>
          <w:sz w:val="18"/>
        </w:rPr>
        <w:br/>
        <w:t>export default Fo</w:t>
      </w:r>
      <w:r>
        <w:rPr>
          <w:rFonts w:ascii="Consolas" w:hAnsi="Consolas"/>
          <w:sz w:val="18"/>
        </w:rPr>
        <w:t>oter;</w:t>
      </w:r>
      <w:r>
        <w:rPr>
          <w:rFonts w:ascii="Consolas" w:hAnsi="Consolas"/>
          <w:sz w:val="18"/>
        </w:rPr>
        <w:br/>
      </w:r>
    </w:p>
    <w:p w:rsidR="003D5E85" w:rsidRDefault="007C68D8">
      <w:r>
        <w:rPr>
          <w:b/>
        </w:rPr>
        <w:t>src/components/StudentCard.js</w:t>
      </w:r>
    </w:p>
    <w:p w:rsidR="003D5E85" w:rsidRDefault="007C68D8">
      <w:r>
        <w:rPr>
          <w:rFonts w:ascii="Consolas" w:hAnsi="Consolas"/>
          <w:sz w:val="18"/>
        </w:rPr>
        <w:t>import React from 'react';</w:t>
      </w:r>
      <w:r>
        <w:rPr>
          <w:rFonts w:ascii="Consolas" w:hAnsi="Consolas"/>
          <w:sz w:val="18"/>
        </w:rPr>
        <w:br/>
      </w:r>
      <w:r>
        <w:rPr>
          <w:rFonts w:ascii="Consolas" w:hAnsi="Consolas"/>
          <w:sz w:val="18"/>
        </w:rPr>
        <w:br/>
        <w:t>const StudentCard = ({ name, course }) =&gt; {</w:t>
      </w:r>
      <w:r>
        <w:rPr>
          <w:rFonts w:ascii="Consolas" w:hAnsi="Consolas"/>
          <w:sz w:val="18"/>
        </w:rPr>
        <w:br/>
        <w:t xml:space="preserve">  return (</w:t>
      </w:r>
      <w:r>
        <w:rPr>
          <w:rFonts w:ascii="Consolas" w:hAnsi="Consolas"/>
          <w:sz w:val="18"/>
        </w:rPr>
        <w:br/>
        <w:t xml:space="preserve">    &lt;div className="student-card"&gt;</w:t>
      </w:r>
      <w:r>
        <w:rPr>
          <w:rFonts w:ascii="Consolas" w:hAnsi="Consolas"/>
          <w:sz w:val="18"/>
        </w:rPr>
        <w:br/>
        <w:t xml:space="preserve">      &lt;h3&gt;{name}&lt;/h3&gt;</w:t>
      </w:r>
      <w:r>
        <w:rPr>
          <w:rFonts w:ascii="Consolas" w:hAnsi="Consolas"/>
          <w:sz w:val="18"/>
        </w:rPr>
        <w:br/>
        <w:t xml:space="preserve">      &lt;p&gt;Course: {course}&lt;/p&gt;</w:t>
      </w:r>
      <w:r>
        <w:rPr>
          <w:rFonts w:ascii="Consolas" w:hAnsi="Consolas"/>
          <w:sz w:val="18"/>
        </w:rPr>
        <w:br/>
        <w:t xml:space="preserve">    &lt;/div&gt;</w:t>
      </w:r>
      <w:r>
        <w:rPr>
          <w:rFonts w:ascii="Consolas" w:hAnsi="Consolas"/>
          <w:sz w:val="18"/>
        </w:rPr>
        <w:br/>
        <w:t xml:space="preserve">  );</w:t>
      </w:r>
      <w:r>
        <w:rPr>
          <w:rFonts w:ascii="Consolas" w:hAnsi="Consolas"/>
          <w:sz w:val="18"/>
        </w:rPr>
        <w:br/>
        <w:t>};</w:t>
      </w:r>
      <w:r>
        <w:rPr>
          <w:rFonts w:ascii="Consolas" w:hAnsi="Consolas"/>
          <w:sz w:val="18"/>
        </w:rPr>
        <w:br/>
      </w:r>
      <w:r>
        <w:rPr>
          <w:rFonts w:ascii="Consolas" w:hAnsi="Consolas"/>
          <w:sz w:val="18"/>
        </w:rPr>
        <w:br/>
        <w:t>export default StudentCard;</w:t>
      </w:r>
      <w:r>
        <w:rPr>
          <w:rFonts w:ascii="Consolas" w:hAnsi="Consolas"/>
          <w:sz w:val="18"/>
        </w:rPr>
        <w:br/>
      </w:r>
    </w:p>
    <w:p w:rsidR="003D5E85" w:rsidRDefault="007C68D8">
      <w:r>
        <w:rPr>
          <w:b/>
        </w:rPr>
        <w:t>src/App.js</w:t>
      </w:r>
    </w:p>
    <w:p w:rsidR="003D5E85" w:rsidRDefault="007C68D8">
      <w:r>
        <w:rPr>
          <w:rFonts w:ascii="Consolas" w:hAnsi="Consolas"/>
          <w:sz w:val="18"/>
        </w:rPr>
        <w:t>import React from 'react';</w:t>
      </w:r>
      <w:r>
        <w:rPr>
          <w:rFonts w:ascii="Consolas" w:hAnsi="Consolas"/>
          <w:sz w:val="18"/>
        </w:rPr>
        <w:br/>
        <w:t>import Header from './components/Header';</w:t>
      </w:r>
      <w:r>
        <w:rPr>
          <w:rFonts w:ascii="Consolas" w:hAnsi="Consolas"/>
          <w:sz w:val="18"/>
        </w:rPr>
        <w:br/>
        <w:t>import Footer from './components/Footer';</w:t>
      </w:r>
      <w:r>
        <w:rPr>
          <w:rFonts w:ascii="Consolas" w:hAnsi="Consolas"/>
          <w:sz w:val="18"/>
        </w:rPr>
        <w:br/>
        <w:t>import StudentCard from './components/StudentCard';</w:t>
      </w:r>
      <w:r>
        <w:rPr>
          <w:rFonts w:ascii="Consolas" w:hAnsi="Consolas"/>
          <w:sz w:val="18"/>
        </w:rPr>
        <w:br/>
        <w:t>import './App.css';</w:t>
      </w:r>
      <w:r>
        <w:rPr>
          <w:rFonts w:ascii="Consolas" w:hAnsi="Consolas"/>
          <w:sz w:val="18"/>
        </w:rPr>
        <w:br/>
      </w:r>
      <w:r>
        <w:rPr>
          <w:rFonts w:ascii="Consolas" w:hAnsi="Consolas"/>
          <w:sz w:val="18"/>
        </w:rPr>
        <w:br/>
        <w:t>function App() {</w:t>
      </w:r>
      <w:r>
        <w:rPr>
          <w:rFonts w:ascii="Consolas" w:hAnsi="Consolas"/>
          <w:sz w:val="18"/>
        </w:rPr>
        <w:br/>
        <w:t xml:space="preserve">  const students = [</w:t>
      </w:r>
      <w:r>
        <w:rPr>
          <w:rFonts w:ascii="Consolas" w:hAnsi="Consolas"/>
          <w:sz w:val="18"/>
        </w:rPr>
        <w:br/>
        <w:t xml:space="preserve">    { id: 1, name: 'Ais</w:t>
      </w:r>
      <w:r>
        <w:rPr>
          <w:rFonts w:ascii="Consolas" w:hAnsi="Consolas"/>
          <w:sz w:val="18"/>
        </w:rPr>
        <w:t>ha Khan', course: 'Computer Science' },</w:t>
      </w:r>
      <w:r>
        <w:rPr>
          <w:rFonts w:ascii="Consolas" w:hAnsi="Consolas"/>
          <w:sz w:val="18"/>
        </w:rPr>
        <w:br/>
        <w:t xml:space="preserve">    { id: 2, name: 'Rahul Sharma', course: 'Information Technology' },</w:t>
      </w:r>
      <w:r>
        <w:rPr>
          <w:rFonts w:ascii="Consolas" w:hAnsi="Consolas"/>
          <w:sz w:val="18"/>
        </w:rPr>
        <w:br/>
        <w:t xml:space="preserve">    { id: 3, name: 'Shifa Aqueel', course: 'Computer Engineering' },</w:t>
      </w:r>
      <w:r>
        <w:rPr>
          <w:rFonts w:ascii="Consolas" w:hAnsi="Consolas"/>
          <w:sz w:val="18"/>
        </w:rPr>
        <w:br/>
        <w:t xml:space="preserve">  ];</w:t>
      </w:r>
      <w:r>
        <w:rPr>
          <w:rFonts w:ascii="Consolas" w:hAnsi="Consolas"/>
          <w:sz w:val="18"/>
        </w:rPr>
        <w:br/>
      </w:r>
      <w:r>
        <w:rPr>
          <w:rFonts w:ascii="Consolas" w:hAnsi="Consolas"/>
          <w:sz w:val="18"/>
        </w:rPr>
        <w:br/>
        <w:t xml:space="preserve">  return (</w:t>
      </w:r>
      <w:r>
        <w:rPr>
          <w:rFonts w:ascii="Consolas" w:hAnsi="Consolas"/>
          <w:sz w:val="18"/>
        </w:rPr>
        <w:br/>
        <w:t xml:space="preserve">    &lt;div className="app"&gt;</w:t>
      </w:r>
      <w:r>
        <w:rPr>
          <w:rFonts w:ascii="Consolas" w:hAnsi="Consolas"/>
          <w:sz w:val="18"/>
        </w:rPr>
        <w:br/>
        <w:t xml:space="preserve">      &lt;Header title="Day 17 — Rea</w:t>
      </w:r>
      <w:r>
        <w:rPr>
          <w:rFonts w:ascii="Consolas" w:hAnsi="Consolas"/>
          <w:sz w:val="18"/>
        </w:rPr>
        <w:t>ct Functional Components" /&gt;</w:t>
      </w:r>
      <w:r>
        <w:rPr>
          <w:rFonts w:ascii="Consolas" w:hAnsi="Consolas"/>
          <w:sz w:val="18"/>
        </w:rPr>
        <w:br/>
        <w:t xml:space="preserve">      &lt;main className="content"&gt;</w:t>
      </w:r>
      <w:r>
        <w:rPr>
          <w:rFonts w:ascii="Consolas" w:hAnsi="Consolas"/>
          <w:sz w:val="18"/>
        </w:rPr>
        <w:br/>
        <w:t xml:space="preserve">        {students.map((s) =&gt; (</w:t>
      </w:r>
      <w:r>
        <w:rPr>
          <w:rFonts w:ascii="Consolas" w:hAnsi="Consolas"/>
          <w:sz w:val="18"/>
        </w:rPr>
        <w:br/>
        <w:t xml:space="preserve">          &lt;StudentCard key={s.id} name={s.name} course={s.course} /&gt;</w:t>
      </w:r>
      <w:r>
        <w:rPr>
          <w:rFonts w:ascii="Consolas" w:hAnsi="Consolas"/>
          <w:sz w:val="18"/>
        </w:rPr>
        <w:br/>
      </w:r>
      <w:r>
        <w:rPr>
          <w:rFonts w:ascii="Consolas" w:hAnsi="Consolas"/>
          <w:sz w:val="18"/>
        </w:rPr>
        <w:lastRenderedPageBreak/>
        <w:t xml:space="preserve">        ))}</w:t>
      </w:r>
      <w:r>
        <w:rPr>
          <w:rFonts w:ascii="Consolas" w:hAnsi="Consolas"/>
          <w:sz w:val="18"/>
        </w:rPr>
        <w:br/>
        <w:t xml:space="preserve">      &lt;/main&gt;</w:t>
      </w:r>
      <w:r>
        <w:rPr>
          <w:rFonts w:ascii="Consolas" w:hAnsi="Consolas"/>
          <w:sz w:val="18"/>
        </w:rPr>
        <w:br/>
        <w:t xml:space="preserve">      &lt;Footer /&gt;</w:t>
      </w:r>
      <w:r>
        <w:rPr>
          <w:rFonts w:ascii="Consolas" w:hAnsi="Consolas"/>
          <w:sz w:val="18"/>
        </w:rPr>
        <w:br/>
        <w:t xml:space="preserve">    &lt;/div&gt;</w:t>
      </w:r>
      <w:r>
        <w:rPr>
          <w:rFonts w:ascii="Consolas" w:hAnsi="Consolas"/>
          <w:sz w:val="18"/>
        </w:rPr>
        <w:br/>
        <w:t xml:space="preserve">  );</w:t>
      </w:r>
      <w:r>
        <w:rPr>
          <w:rFonts w:ascii="Consolas" w:hAnsi="Consolas"/>
          <w:sz w:val="18"/>
        </w:rPr>
        <w:br/>
        <w:t>}</w:t>
      </w:r>
      <w:r>
        <w:rPr>
          <w:rFonts w:ascii="Consolas" w:hAnsi="Consolas"/>
          <w:sz w:val="18"/>
        </w:rPr>
        <w:br/>
      </w:r>
      <w:r>
        <w:rPr>
          <w:rFonts w:ascii="Consolas" w:hAnsi="Consolas"/>
          <w:sz w:val="18"/>
        </w:rPr>
        <w:br/>
        <w:t>export default App;</w:t>
      </w:r>
      <w:r>
        <w:rPr>
          <w:rFonts w:ascii="Consolas" w:hAnsi="Consolas"/>
          <w:sz w:val="18"/>
        </w:rPr>
        <w:br/>
      </w:r>
    </w:p>
    <w:p w:rsidR="003D5E85" w:rsidRDefault="007C68D8">
      <w:r>
        <w:rPr>
          <w:b/>
        </w:rPr>
        <w:t>src/App.css</w:t>
      </w:r>
    </w:p>
    <w:p w:rsidR="003D5E85" w:rsidRDefault="007C68D8">
      <w:r>
        <w:rPr>
          <w:rFonts w:ascii="Consolas" w:hAnsi="Consolas"/>
          <w:sz w:val="18"/>
        </w:rPr>
        <w:t>.app { min-height: 100vh; display: flex; flex-direction: column; }</w:t>
      </w:r>
      <w:r>
        <w:rPr>
          <w:rFonts w:ascii="Consolas" w:hAnsi="Consolas"/>
          <w:sz w:val="18"/>
        </w:rPr>
        <w:br/>
        <w:t>.header { background: #111827; color: white; padding: 16px 24px; }</w:t>
      </w:r>
      <w:r>
        <w:rPr>
          <w:rFonts w:ascii="Consolas" w:hAnsi="Consolas"/>
          <w:sz w:val="18"/>
        </w:rPr>
        <w:br/>
        <w:t>.header h1 { margin: 0; font-size: 20px; }</w:t>
      </w:r>
      <w:r>
        <w:rPr>
          <w:rFonts w:ascii="Consolas" w:hAnsi="Consolas"/>
          <w:sz w:val="18"/>
        </w:rPr>
        <w:br/>
        <w:t>.content { padding: 24px; display: grid; grid-template-columns: repeat(auto-fi</w:t>
      </w:r>
      <w:r>
        <w:rPr>
          <w:rFonts w:ascii="Consolas" w:hAnsi="Consolas"/>
          <w:sz w:val="18"/>
        </w:rPr>
        <w:t>ll, minmax(240px, 1fr)); grid-gap: 16px; }</w:t>
      </w:r>
      <w:r>
        <w:rPr>
          <w:rFonts w:ascii="Consolas" w:hAnsi="Consolas"/>
          <w:sz w:val="18"/>
        </w:rPr>
        <w:br/>
        <w:t>.student-card { background: white; border-radius: 12px; padding: 16px; box-shadow: 0 4px 14px rgba(0,0,0,0.08); }</w:t>
      </w:r>
      <w:r>
        <w:rPr>
          <w:rFonts w:ascii="Consolas" w:hAnsi="Consolas"/>
          <w:sz w:val="18"/>
        </w:rPr>
        <w:br/>
        <w:t>.student-card h3 { margin: 0 0 8px 0; }</w:t>
      </w:r>
      <w:r>
        <w:rPr>
          <w:rFonts w:ascii="Consolas" w:hAnsi="Consolas"/>
          <w:sz w:val="18"/>
        </w:rPr>
        <w:br/>
        <w:t>.footer { margin-top: auto; background: #f3f4f6; color: #11</w:t>
      </w:r>
      <w:r>
        <w:rPr>
          <w:rFonts w:ascii="Consolas" w:hAnsi="Consolas"/>
          <w:sz w:val="18"/>
        </w:rPr>
        <w:t>1827; padding: 12px 24px; font-size: 14px; text-align: center; }</w:t>
      </w:r>
      <w:r>
        <w:rPr>
          <w:rFonts w:ascii="Consolas" w:hAnsi="Consolas"/>
          <w:sz w:val="18"/>
        </w:rPr>
        <w:br/>
      </w:r>
    </w:p>
    <w:p w:rsidR="003D5E85" w:rsidRDefault="007C68D8">
      <w:r>
        <w:rPr>
          <w:b/>
        </w:rPr>
        <w:t>src/index.js</w:t>
      </w:r>
    </w:p>
    <w:p w:rsidR="003D5E85" w:rsidRDefault="007C68D8">
      <w:r>
        <w:rPr>
          <w:rFonts w:ascii="Consolas" w:hAnsi="Consolas"/>
          <w:sz w:val="18"/>
        </w:rPr>
        <w:t>import React from 'react';</w:t>
      </w:r>
      <w:r>
        <w:rPr>
          <w:rFonts w:ascii="Consolas" w:hAnsi="Consolas"/>
          <w:sz w:val="18"/>
        </w:rPr>
        <w:br/>
        <w:t>import ReactDOM from 'react-dom/client';</w:t>
      </w:r>
      <w:r>
        <w:rPr>
          <w:rFonts w:ascii="Consolas" w:hAnsi="Consolas"/>
          <w:sz w:val="18"/>
        </w:rPr>
        <w:br/>
        <w:t>import './index.css';</w:t>
      </w:r>
      <w:r>
        <w:rPr>
          <w:rFonts w:ascii="Consolas" w:hAnsi="Consolas"/>
          <w:sz w:val="18"/>
        </w:rPr>
        <w:br/>
        <w:t>import App from './App';</w:t>
      </w:r>
      <w:r>
        <w:rPr>
          <w:rFonts w:ascii="Consolas" w:hAnsi="Consolas"/>
          <w:sz w:val="18"/>
        </w:rPr>
        <w:br/>
      </w:r>
      <w:r>
        <w:rPr>
          <w:rFonts w:ascii="Consolas" w:hAnsi="Consolas"/>
          <w:sz w:val="18"/>
        </w:rPr>
        <w:br/>
        <w:t>const root = ReactDOM.createRoot(document.getElementById('roo</w:t>
      </w:r>
      <w:r>
        <w:rPr>
          <w:rFonts w:ascii="Consolas" w:hAnsi="Consolas"/>
          <w:sz w:val="18"/>
        </w:rPr>
        <w:t>t'));</w:t>
      </w:r>
      <w:r>
        <w:rPr>
          <w:rFonts w:ascii="Consolas" w:hAnsi="Consolas"/>
          <w:sz w:val="18"/>
        </w:rPr>
        <w:br/>
        <w:t>root.render(</w:t>
      </w:r>
      <w:r>
        <w:rPr>
          <w:rFonts w:ascii="Consolas" w:hAnsi="Consolas"/>
          <w:sz w:val="18"/>
        </w:rPr>
        <w:br/>
        <w:t xml:space="preserve">  &lt;React.StrictMode&gt;</w:t>
      </w:r>
      <w:r>
        <w:rPr>
          <w:rFonts w:ascii="Consolas" w:hAnsi="Consolas"/>
          <w:sz w:val="18"/>
        </w:rPr>
        <w:br/>
        <w:t xml:space="preserve">    &lt;App /&gt;</w:t>
      </w:r>
      <w:r>
        <w:rPr>
          <w:rFonts w:ascii="Consolas" w:hAnsi="Consolas"/>
          <w:sz w:val="18"/>
        </w:rPr>
        <w:br/>
        <w:t xml:space="preserve">  &lt;/React.StrictMode&gt;</w:t>
      </w:r>
      <w:r>
        <w:rPr>
          <w:rFonts w:ascii="Consolas" w:hAnsi="Consolas"/>
          <w:sz w:val="18"/>
        </w:rPr>
        <w:br/>
        <w:t>);</w:t>
      </w:r>
      <w:r>
        <w:rPr>
          <w:rFonts w:ascii="Consolas" w:hAnsi="Consolas"/>
          <w:sz w:val="18"/>
        </w:rPr>
        <w:br/>
      </w:r>
    </w:p>
    <w:p w:rsidR="003D5E85" w:rsidRDefault="007C68D8">
      <w:r>
        <w:t>.</w:t>
      </w:r>
    </w:p>
    <w:sectPr w:rsidR="003D5E85"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B47730"/>
    <w:rsid w:val="00034616"/>
    <w:rsid w:val="0006063C"/>
    <w:rsid w:val="0015074B"/>
    <w:rsid w:val="0029639D"/>
    <w:rsid w:val="00326F90"/>
    <w:rsid w:val="003D5E85"/>
    <w:rsid w:val="007C68D8"/>
    <w:rsid w:val="00AA1D8D"/>
    <w:rsid w:val="00B47730"/>
    <w:rsid w:val="00CB0664"/>
    <w:rsid w:val="00FC69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55C26-CB00-4682-BE5F-4B9FA2129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2</cp:revision>
  <dcterms:created xsi:type="dcterms:W3CDTF">2013-12-23T23:15:00Z</dcterms:created>
  <dcterms:modified xsi:type="dcterms:W3CDTF">2025-08-22T20:46:00Z</dcterms:modified>
  <cp:category/>
</cp:coreProperties>
</file>